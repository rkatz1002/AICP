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4895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00000012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95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